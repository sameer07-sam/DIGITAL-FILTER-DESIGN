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7BB4" w14:textId="77777777" w:rsidR="00A848CA" w:rsidRPr="00A848CA" w:rsidRDefault="00A848CA" w:rsidP="00A848CA">
      <w:pPr>
        <w:jc w:val="center"/>
        <w:rPr>
          <w:rFonts w:ascii="Times New Roman" w:hAnsi="Times New Roman" w:cs="Times New Roman"/>
          <w:sz w:val="36"/>
          <w:szCs w:val="36"/>
        </w:rPr>
      </w:pPr>
      <w:r w:rsidRPr="00A848CA">
        <w:rPr>
          <w:rFonts w:ascii="Times New Roman" w:hAnsi="Times New Roman" w:cs="Times New Roman"/>
          <w:sz w:val="36"/>
          <w:szCs w:val="36"/>
        </w:rPr>
        <w:t>Simulation Report for Digital FIR Filter Design in Verilog</w:t>
      </w:r>
    </w:p>
    <w:p w14:paraId="464658F2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Name: Md. Sameer Ahmed</w:t>
      </w:r>
    </w:p>
    <w:p w14:paraId="13CF0A5E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Internship Domain: VLSI</w:t>
      </w:r>
    </w:p>
    <w:p w14:paraId="08CD7272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Task: Design and simulate a digital FIR (Finite Impulse Response) filter</w:t>
      </w:r>
    </w:p>
    <w:p w14:paraId="06FAD18E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 </w:t>
      </w:r>
    </w:p>
    <w:p w14:paraId="5F45D82D" w14:textId="77777777" w:rsidR="00A848CA" w:rsidRPr="00A848CA" w:rsidRDefault="00A848CA" w:rsidP="00A848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15831AE8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To design and simulate a digital Finite Impulse Response (FIR) filter using Verilog HDL. The filter will take discrete-time input samples and compute the output using predefined coefficients.</w:t>
      </w:r>
    </w:p>
    <w:p w14:paraId="61ABE09D" w14:textId="77777777" w:rsidR="00A848CA" w:rsidRPr="00A848CA" w:rsidRDefault="00A848CA" w:rsidP="00A848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</w:t>
      </w:r>
    </w:p>
    <w:p w14:paraId="19D4D8EE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- Language: Verilog HDL</w:t>
      </w:r>
    </w:p>
    <w:p w14:paraId="1592D989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- Simulator: ISim / Icarus Verilog</w:t>
      </w:r>
    </w:p>
    <w:p w14:paraId="3DB023A7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- Waveform Viewer: </w:t>
      </w:r>
      <w:proofErr w:type="spellStart"/>
      <w:r w:rsidRPr="00A848CA">
        <w:rPr>
          <w:rFonts w:ascii="Times New Roman" w:hAnsi="Times New Roman" w:cs="Times New Roman"/>
        </w:rPr>
        <w:t>GTKWave</w:t>
      </w:r>
      <w:proofErr w:type="spellEnd"/>
      <w:r w:rsidRPr="00A848CA">
        <w:rPr>
          <w:rFonts w:ascii="Times New Roman" w:hAnsi="Times New Roman" w:cs="Times New Roman"/>
        </w:rPr>
        <w:t xml:space="preserve"> / ISim</w:t>
      </w:r>
    </w:p>
    <w:p w14:paraId="29549111" w14:textId="77777777" w:rsidR="00A848CA" w:rsidRPr="00A848CA" w:rsidRDefault="00A848CA" w:rsidP="00A848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FIR Filter Concept</w:t>
      </w:r>
    </w:p>
    <w:p w14:paraId="2C4DF306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The FIR filter output is calculated as a weighted sum of current and past input samples:</w:t>
      </w:r>
    </w:p>
    <w:p w14:paraId="4570E959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y[n] = h0*x[n] + h1*x[n-1] + h2*x[n-2] + h3*x[n-3]</w:t>
      </w:r>
    </w:p>
    <w:p w14:paraId="17B4CFB4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Where h0 to h3 are coefficients, and x[n] to x[n-3] are input samples.</w:t>
      </w:r>
    </w:p>
    <w:p w14:paraId="0E90F41A" w14:textId="77777777" w:rsidR="00A848CA" w:rsidRPr="00A848CA" w:rsidRDefault="00A848CA" w:rsidP="00A848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Verilog Code (with Comments)</w:t>
      </w:r>
    </w:p>
    <w:p w14:paraId="69F13666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module </w:t>
      </w:r>
      <w:proofErr w:type="spellStart"/>
      <w:r w:rsidRPr="00A848CA">
        <w:rPr>
          <w:rFonts w:ascii="Times New Roman" w:hAnsi="Times New Roman" w:cs="Times New Roman"/>
        </w:rPr>
        <w:t>fir_filter</w:t>
      </w:r>
      <w:proofErr w:type="spellEnd"/>
      <w:r w:rsidRPr="00A848CA">
        <w:rPr>
          <w:rFonts w:ascii="Times New Roman" w:hAnsi="Times New Roman" w:cs="Times New Roman"/>
        </w:rPr>
        <w:t xml:space="preserve"> (</w:t>
      </w:r>
    </w:p>
    <w:p w14:paraId="65C0E6A8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 xml:space="preserve">,   </w:t>
      </w:r>
      <w:proofErr w:type="gramEnd"/>
      <w:r w:rsidRPr="00A848CA">
        <w:rPr>
          <w:rFonts w:ascii="Times New Roman" w:hAnsi="Times New Roman" w:cs="Times New Roman"/>
        </w:rPr>
        <w:t xml:space="preserve">               // Clock signal</w:t>
      </w:r>
    </w:p>
    <w:p w14:paraId="345DA1AF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 xml:space="preserve">,   </w:t>
      </w:r>
      <w:proofErr w:type="gramEnd"/>
      <w:r w:rsidRPr="00A848CA">
        <w:rPr>
          <w:rFonts w:ascii="Times New Roman" w:hAnsi="Times New Roman" w:cs="Times New Roman"/>
        </w:rPr>
        <w:t xml:space="preserve">               // Reset signal</w:t>
      </w:r>
    </w:p>
    <w:p w14:paraId="07108A93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input [7:0] </w:t>
      </w:r>
      <w:proofErr w:type="spellStart"/>
      <w:r w:rsidRPr="00A848CA">
        <w:rPr>
          <w:rFonts w:ascii="Times New Roman" w:hAnsi="Times New Roman" w:cs="Times New Roman"/>
        </w:rPr>
        <w:t>x_</w:t>
      </w:r>
      <w:proofErr w:type="gramStart"/>
      <w:r w:rsidRPr="00A848CA">
        <w:rPr>
          <w:rFonts w:ascii="Times New Roman" w:hAnsi="Times New Roman" w:cs="Times New Roman"/>
        </w:rPr>
        <w:t>in</w:t>
      </w:r>
      <w:proofErr w:type="spellEnd"/>
      <w:r w:rsidRPr="00A848CA">
        <w:rPr>
          <w:rFonts w:ascii="Times New Roman" w:hAnsi="Times New Roman" w:cs="Times New Roman"/>
        </w:rPr>
        <w:t xml:space="preserve">,   </w:t>
      </w:r>
      <w:proofErr w:type="gramEnd"/>
      <w:r w:rsidRPr="00A848CA">
        <w:rPr>
          <w:rFonts w:ascii="Times New Roman" w:hAnsi="Times New Roman" w:cs="Times New Roman"/>
        </w:rPr>
        <w:t xml:space="preserve">        // 8-bit input sample</w:t>
      </w:r>
    </w:p>
    <w:p w14:paraId="20A0CE4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output reg [15:0] </w:t>
      </w:r>
      <w:proofErr w:type="spellStart"/>
      <w:r w:rsidRPr="00A848CA">
        <w:rPr>
          <w:rFonts w:ascii="Times New Roman" w:hAnsi="Times New Roman" w:cs="Times New Roman"/>
        </w:rPr>
        <w:t>y_out</w:t>
      </w:r>
      <w:proofErr w:type="spellEnd"/>
      <w:r w:rsidRPr="00A848CA">
        <w:rPr>
          <w:rFonts w:ascii="Times New Roman" w:hAnsi="Times New Roman" w:cs="Times New Roman"/>
        </w:rPr>
        <w:t xml:space="preserve">     // 16-bit output result</w:t>
      </w:r>
    </w:p>
    <w:p w14:paraId="68706DDA" w14:textId="155361C8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);</w:t>
      </w:r>
    </w:p>
    <w:p w14:paraId="3C333C7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// Coefficients for 4-tap FIR filter (modifiable)</w:t>
      </w:r>
    </w:p>
    <w:p w14:paraId="14A31C70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parameter h0 = 1;</w:t>
      </w:r>
    </w:p>
    <w:p w14:paraId="5086B68C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parameter h1 = 2;</w:t>
      </w:r>
    </w:p>
    <w:p w14:paraId="5B160C19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lastRenderedPageBreak/>
        <w:t>parameter h2 = 3;</w:t>
      </w:r>
    </w:p>
    <w:p w14:paraId="28097B5A" w14:textId="7A331902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parameter h3 = 4;</w:t>
      </w:r>
    </w:p>
    <w:p w14:paraId="0ECE05D6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// Shift register to store past input samples</w:t>
      </w:r>
    </w:p>
    <w:p w14:paraId="16FDB201" w14:textId="6D2D340F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reg [7:0] x_reg0, x_reg1, x_reg2, x_reg3;</w:t>
      </w:r>
    </w:p>
    <w:p w14:paraId="1DA2A017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always </w:t>
      </w:r>
      <w:proofErr w:type="gramStart"/>
      <w:r w:rsidRPr="00A848CA">
        <w:rPr>
          <w:rFonts w:ascii="Times New Roman" w:hAnsi="Times New Roman" w:cs="Times New Roman"/>
        </w:rPr>
        <w:t>@(</w:t>
      </w:r>
      <w:proofErr w:type="gramEnd"/>
      <w:r w:rsidRPr="00A848CA">
        <w:rPr>
          <w:rFonts w:ascii="Times New Roman" w:hAnsi="Times New Roman" w:cs="Times New Roman"/>
        </w:rPr>
        <w:t xml:space="preserve">posedge 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 xml:space="preserve"> or </w:t>
      </w:r>
      <w:proofErr w:type="spellStart"/>
      <w:r w:rsidRPr="00A848CA">
        <w:rPr>
          <w:rFonts w:ascii="Times New Roman" w:hAnsi="Times New Roman" w:cs="Times New Roman"/>
        </w:rPr>
        <w:t>posedge</w:t>
      </w:r>
      <w:proofErr w:type="spellEnd"/>
      <w:r w:rsidRPr="00A848CA">
        <w:rPr>
          <w:rFonts w:ascii="Times New Roman" w:hAnsi="Times New Roman" w:cs="Times New Roman"/>
        </w:rPr>
        <w:t xml:space="preserve"> 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>) begin</w:t>
      </w:r>
    </w:p>
    <w:p w14:paraId="02E45007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if (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>) begin</w:t>
      </w:r>
    </w:p>
    <w:p w14:paraId="0BDEBC77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// Clear all registers on reset</w:t>
      </w:r>
    </w:p>
    <w:p w14:paraId="7AF0E33E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x_reg0 &lt;= 0; x_reg1 &lt;= 0; x_reg2 &lt;= 0; x_reg3 &lt;= 0;</w:t>
      </w:r>
    </w:p>
    <w:p w14:paraId="064AB356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</w:t>
      </w:r>
      <w:proofErr w:type="spellStart"/>
      <w:r w:rsidRPr="00A848CA">
        <w:rPr>
          <w:rFonts w:ascii="Times New Roman" w:hAnsi="Times New Roman" w:cs="Times New Roman"/>
        </w:rPr>
        <w:t>y_out</w:t>
      </w:r>
      <w:proofErr w:type="spellEnd"/>
      <w:r w:rsidRPr="00A848CA">
        <w:rPr>
          <w:rFonts w:ascii="Times New Roman" w:hAnsi="Times New Roman" w:cs="Times New Roman"/>
        </w:rPr>
        <w:t xml:space="preserve"> &lt;= 0;</w:t>
      </w:r>
    </w:p>
    <w:p w14:paraId="7ACE8B22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end else begin</w:t>
      </w:r>
    </w:p>
    <w:p w14:paraId="60BC8D96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// Shift the previous inputs</w:t>
      </w:r>
    </w:p>
    <w:p w14:paraId="3C90A59C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x_reg3 &lt;= x_reg2;</w:t>
      </w:r>
    </w:p>
    <w:p w14:paraId="142E1DA7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x_reg2 &lt;= x_reg1;</w:t>
      </w:r>
    </w:p>
    <w:p w14:paraId="48344A30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x_reg1 &lt;= x_reg0;</w:t>
      </w:r>
    </w:p>
    <w:p w14:paraId="6BE577A5" w14:textId="6615CB82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x_reg0 &lt;=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5D2BE662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// Compute FIR output using multiply-accumulate</w:t>
      </w:r>
    </w:p>
    <w:p w14:paraId="783217BD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    </w:t>
      </w:r>
      <w:proofErr w:type="spellStart"/>
      <w:r w:rsidRPr="00A848CA">
        <w:rPr>
          <w:rFonts w:ascii="Times New Roman" w:hAnsi="Times New Roman" w:cs="Times New Roman"/>
        </w:rPr>
        <w:t>y_out</w:t>
      </w:r>
      <w:proofErr w:type="spellEnd"/>
      <w:r w:rsidRPr="00A848CA">
        <w:rPr>
          <w:rFonts w:ascii="Times New Roman" w:hAnsi="Times New Roman" w:cs="Times New Roman"/>
        </w:rPr>
        <w:t xml:space="preserve"> &lt;= h0*x_reg0 + h1*x_reg1 + h2*x_reg2 + h3*x_reg3;</w:t>
      </w:r>
    </w:p>
    <w:p w14:paraId="34C59B3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end</w:t>
      </w:r>
    </w:p>
    <w:p w14:paraId="1BE00950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end</w:t>
      </w:r>
    </w:p>
    <w:p w14:paraId="7CD1F95B" w14:textId="77777777" w:rsidR="00A848CA" w:rsidRPr="00A848CA" w:rsidRDefault="00A848CA" w:rsidP="00A848CA">
      <w:pPr>
        <w:rPr>
          <w:rFonts w:ascii="Times New Roman" w:hAnsi="Times New Roman" w:cs="Times New Roman"/>
        </w:rPr>
      </w:pPr>
    </w:p>
    <w:p w14:paraId="1E581A36" w14:textId="77777777" w:rsidR="00A848CA" w:rsidRPr="00A848CA" w:rsidRDefault="00A848CA" w:rsidP="00A848CA">
      <w:pPr>
        <w:rPr>
          <w:rFonts w:ascii="Times New Roman" w:hAnsi="Times New Roman" w:cs="Times New Roman"/>
        </w:rPr>
      </w:pPr>
      <w:proofErr w:type="spellStart"/>
      <w:r w:rsidRPr="00A848CA">
        <w:rPr>
          <w:rFonts w:ascii="Times New Roman" w:hAnsi="Times New Roman" w:cs="Times New Roman"/>
        </w:rPr>
        <w:t>endmodule</w:t>
      </w:r>
      <w:proofErr w:type="spellEnd"/>
    </w:p>
    <w:p w14:paraId="34F250BA" w14:textId="77777777" w:rsidR="00A848CA" w:rsidRPr="00A848CA" w:rsidRDefault="00A848CA" w:rsidP="00A848CA">
      <w:pPr>
        <w:rPr>
          <w:rFonts w:ascii="Times New Roman" w:hAnsi="Times New Roman" w:cs="Times New Roman"/>
        </w:rPr>
      </w:pPr>
    </w:p>
    <w:p w14:paraId="4F0FB182" w14:textId="77777777" w:rsidR="00A848CA" w:rsidRPr="00A848CA" w:rsidRDefault="00A848CA" w:rsidP="00A848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Testbench Verilog Code (with Comments)</w:t>
      </w:r>
    </w:p>
    <w:p w14:paraId="79854231" w14:textId="1375EC90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module </w:t>
      </w:r>
      <w:proofErr w:type="spellStart"/>
      <w:r w:rsidRPr="00A848CA">
        <w:rPr>
          <w:rFonts w:ascii="Times New Roman" w:hAnsi="Times New Roman" w:cs="Times New Roman"/>
        </w:rPr>
        <w:t>tb_fir_filter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084941F9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reg 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7D749DC8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reg 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7DD607ED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lastRenderedPageBreak/>
        <w:t xml:space="preserve">reg [7:0]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35A6EFD4" w14:textId="2E00FE18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wire [15:0] </w:t>
      </w:r>
      <w:proofErr w:type="spellStart"/>
      <w:r w:rsidRPr="00A848CA">
        <w:rPr>
          <w:rFonts w:ascii="Times New Roman" w:hAnsi="Times New Roman" w:cs="Times New Roman"/>
        </w:rPr>
        <w:t>y_out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604B6531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// Instantiate the FIR filter</w:t>
      </w:r>
    </w:p>
    <w:p w14:paraId="4775E616" w14:textId="77777777" w:rsidR="00A848CA" w:rsidRPr="00A848CA" w:rsidRDefault="00A848CA" w:rsidP="00A848CA">
      <w:pPr>
        <w:rPr>
          <w:rFonts w:ascii="Times New Roman" w:hAnsi="Times New Roman" w:cs="Times New Roman"/>
        </w:rPr>
      </w:pPr>
      <w:proofErr w:type="spellStart"/>
      <w:r w:rsidRPr="00A848CA">
        <w:rPr>
          <w:rFonts w:ascii="Times New Roman" w:hAnsi="Times New Roman" w:cs="Times New Roman"/>
        </w:rPr>
        <w:t>fir_filter</w:t>
      </w:r>
      <w:proofErr w:type="spellEnd"/>
      <w:r w:rsidRPr="00A848CA">
        <w:rPr>
          <w:rFonts w:ascii="Times New Roman" w:hAnsi="Times New Roman" w:cs="Times New Roman"/>
        </w:rPr>
        <w:t xml:space="preserve"> </w:t>
      </w:r>
      <w:proofErr w:type="spellStart"/>
      <w:r w:rsidRPr="00A848CA">
        <w:rPr>
          <w:rFonts w:ascii="Times New Roman" w:hAnsi="Times New Roman" w:cs="Times New Roman"/>
        </w:rPr>
        <w:t>uut</w:t>
      </w:r>
      <w:proofErr w:type="spellEnd"/>
      <w:r w:rsidRPr="00A848CA">
        <w:rPr>
          <w:rFonts w:ascii="Times New Roman" w:hAnsi="Times New Roman" w:cs="Times New Roman"/>
        </w:rPr>
        <w:t xml:space="preserve"> (</w:t>
      </w:r>
    </w:p>
    <w:p w14:paraId="1108B94E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gramStart"/>
      <w:r w:rsidRPr="00A848CA">
        <w:rPr>
          <w:rFonts w:ascii="Times New Roman" w:hAnsi="Times New Roman" w:cs="Times New Roman"/>
        </w:rPr>
        <w:t>.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proofErr w:type="gramEnd"/>
      <w:r w:rsidRPr="00A848CA">
        <w:rPr>
          <w:rFonts w:ascii="Times New Roman" w:hAnsi="Times New Roman" w:cs="Times New Roman"/>
        </w:rPr>
        <w:t>(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>),</w:t>
      </w:r>
    </w:p>
    <w:p w14:paraId="16B99A9D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gramStart"/>
      <w:r w:rsidRPr="00A848CA">
        <w:rPr>
          <w:rFonts w:ascii="Times New Roman" w:hAnsi="Times New Roman" w:cs="Times New Roman"/>
        </w:rPr>
        <w:t>.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proofErr w:type="gramEnd"/>
      <w:r w:rsidRPr="00A848CA">
        <w:rPr>
          <w:rFonts w:ascii="Times New Roman" w:hAnsi="Times New Roman" w:cs="Times New Roman"/>
        </w:rPr>
        <w:t>(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>),</w:t>
      </w:r>
    </w:p>
    <w:p w14:paraId="696D3221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.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>(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>),</w:t>
      </w:r>
    </w:p>
    <w:p w14:paraId="1D290591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gramStart"/>
      <w:r w:rsidRPr="00A848CA">
        <w:rPr>
          <w:rFonts w:ascii="Times New Roman" w:hAnsi="Times New Roman" w:cs="Times New Roman"/>
        </w:rPr>
        <w:t>.</w:t>
      </w:r>
      <w:proofErr w:type="spellStart"/>
      <w:r w:rsidRPr="00A848CA">
        <w:rPr>
          <w:rFonts w:ascii="Times New Roman" w:hAnsi="Times New Roman" w:cs="Times New Roman"/>
        </w:rPr>
        <w:t>y</w:t>
      </w:r>
      <w:proofErr w:type="gramEnd"/>
      <w:r w:rsidRPr="00A848CA">
        <w:rPr>
          <w:rFonts w:ascii="Times New Roman" w:hAnsi="Times New Roman" w:cs="Times New Roman"/>
        </w:rPr>
        <w:t>_out</w:t>
      </w:r>
      <w:proofErr w:type="spellEnd"/>
      <w:r w:rsidRPr="00A848CA">
        <w:rPr>
          <w:rFonts w:ascii="Times New Roman" w:hAnsi="Times New Roman" w:cs="Times New Roman"/>
        </w:rPr>
        <w:t>(</w:t>
      </w:r>
      <w:proofErr w:type="spellStart"/>
      <w:r w:rsidRPr="00A848CA">
        <w:rPr>
          <w:rFonts w:ascii="Times New Roman" w:hAnsi="Times New Roman" w:cs="Times New Roman"/>
        </w:rPr>
        <w:t>y_out</w:t>
      </w:r>
      <w:proofErr w:type="spellEnd"/>
      <w:r w:rsidRPr="00A848CA">
        <w:rPr>
          <w:rFonts w:ascii="Times New Roman" w:hAnsi="Times New Roman" w:cs="Times New Roman"/>
        </w:rPr>
        <w:t>)</w:t>
      </w:r>
    </w:p>
    <w:p w14:paraId="7B69F15D" w14:textId="7720B7E1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);</w:t>
      </w:r>
    </w:p>
    <w:p w14:paraId="2A5D7353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// Clock generation (10ns period)</w:t>
      </w:r>
    </w:p>
    <w:p w14:paraId="3ECFDC5D" w14:textId="3D3B38C9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always #5 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 xml:space="preserve"> = ~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>;</w:t>
      </w:r>
    </w:p>
    <w:p w14:paraId="4745BE2A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initial begin</w:t>
      </w:r>
    </w:p>
    <w:p w14:paraId="599D3E0D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clk</w:t>
      </w:r>
      <w:proofErr w:type="spellEnd"/>
      <w:r w:rsidRPr="00A848CA">
        <w:rPr>
          <w:rFonts w:ascii="Times New Roman" w:hAnsi="Times New Roman" w:cs="Times New Roman"/>
        </w:rPr>
        <w:t xml:space="preserve"> = 0; 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 xml:space="preserve"> = 1;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0;</w:t>
      </w:r>
    </w:p>
    <w:p w14:paraId="5B4A7ED7" w14:textId="23FE4F36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#10 </w:t>
      </w:r>
      <w:proofErr w:type="spellStart"/>
      <w:r w:rsidRPr="00A848CA">
        <w:rPr>
          <w:rFonts w:ascii="Times New Roman" w:hAnsi="Times New Roman" w:cs="Times New Roman"/>
        </w:rPr>
        <w:t>rst</w:t>
      </w:r>
      <w:proofErr w:type="spellEnd"/>
      <w:r w:rsidRPr="00A848CA">
        <w:rPr>
          <w:rFonts w:ascii="Times New Roman" w:hAnsi="Times New Roman" w:cs="Times New Roman"/>
        </w:rPr>
        <w:t xml:space="preserve"> = 0;</w:t>
      </w:r>
    </w:p>
    <w:p w14:paraId="53F0DE64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// Apply input samples (can be modified)</w:t>
      </w:r>
    </w:p>
    <w:p w14:paraId="5A9073D9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8'd5; #10;</w:t>
      </w:r>
    </w:p>
    <w:p w14:paraId="72B93DA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8'd10; #10;</w:t>
      </w:r>
    </w:p>
    <w:p w14:paraId="477EDFC6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8'd15; #10;</w:t>
      </w:r>
    </w:p>
    <w:p w14:paraId="695B7A1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8'd20; #10;</w:t>
      </w:r>
    </w:p>
    <w:p w14:paraId="75675895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8'd25; #10;</w:t>
      </w:r>
    </w:p>
    <w:p w14:paraId="18BE4DFB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8'd30; #10;</w:t>
      </w:r>
    </w:p>
    <w:p w14:paraId="57C267C8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8'd35; #10;</w:t>
      </w:r>
    </w:p>
    <w:p w14:paraId="1A6B6F9D" w14:textId="3ADAF978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</w:t>
      </w:r>
      <w:proofErr w:type="spellStart"/>
      <w:r w:rsidRPr="00A848CA">
        <w:rPr>
          <w:rFonts w:ascii="Times New Roman" w:hAnsi="Times New Roman" w:cs="Times New Roman"/>
        </w:rPr>
        <w:t>x_in</w:t>
      </w:r>
      <w:proofErr w:type="spellEnd"/>
      <w:r w:rsidRPr="00A848CA">
        <w:rPr>
          <w:rFonts w:ascii="Times New Roman" w:hAnsi="Times New Roman" w:cs="Times New Roman"/>
        </w:rPr>
        <w:t xml:space="preserve"> = 8'd0; #10;</w:t>
      </w:r>
    </w:p>
    <w:p w14:paraId="26A5A56A" w14:textId="77777777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 xml:space="preserve">    #20 $finish;</w:t>
      </w:r>
    </w:p>
    <w:p w14:paraId="74C552D9" w14:textId="6E319C70" w:rsidR="00A848CA" w:rsidRPr="00A848CA" w:rsidRDefault="00A848CA" w:rsidP="00A848CA">
      <w:pPr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end</w:t>
      </w:r>
    </w:p>
    <w:p w14:paraId="45B8EA6E" w14:textId="7DA132D4" w:rsidR="00A848CA" w:rsidRPr="00A848CA" w:rsidRDefault="00A848CA" w:rsidP="00A848CA">
      <w:pPr>
        <w:rPr>
          <w:rFonts w:ascii="Times New Roman" w:hAnsi="Times New Roman" w:cs="Times New Roman"/>
        </w:rPr>
      </w:pPr>
      <w:proofErr w:type="spellStart"/>
      <w:r w:rsidRPr="00A848CA">
        <w:rPr>
          <w:rFonts w:ascii="Times New Roman" w:hAnsi="Times New Roman" w:cs="Times New Roman"/>
        </w:rPr>
        <w:t>endmodule</w:t>
      </w:r>
      <w:proofErr w:type="spellEnd"/>
    </w:p>
    <w:p w14:paraId="62066A4E" w14:textId="77777777" w:rsidR="00A848CA" w:rsidRPr="00A848CA" w:rsidRDefault="00A848CA" w:rsidP="00A848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Simulation Output (Expected)</w:t>
      </w:r>
    </w:p>
    <w:p w14:paraId="2B292534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The FIR filter will generate output based on current and past 3 inputs using coefficients [1,2,3,4].</w:t>
      </w:r>
    </w:p>
    <w:p w14:paraId="648500D3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For example, if inputs are: 5, 10, 15, 20, then:</w:t>
      </w:r>
    </w:p>
    <w:p w14:paraId="32254434" w14:textId="004B5C05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y = (1*20) + (2*15) + (3*10) + (4*5) = 20 + 30 + 30 + 20 = 100</w:t>
      </w:r>
    </w:p>
    <w:p w14:paraId="5AB657AE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This output is seen at the fourth clock cycle after initial inputs.</w:t>
      </w:r>
    </w:p>
    <w:p w14:paraId="204E916B" w14:textId="77777777" w:rsidR="00A848CA" w:rsidRPr="00A848CA" w:rsidRDefault="00A848CA" w:rsidP="00A848CA">
      <w:pPr>
        <w:rPr>
          <w:rFonts w:ascii="Times New Roman" w:hAnsi="Times New Roman" w:cs="Times New Roman"/>
        </w:rPr>
      </w:pPr>
    </w:p>
    <w:p w14:paraId="012D7C3C" w14:textId="77777777" w:rsidR="00A848CA" w:rsidRPr="00A848CA" w:rsidRDefault="00A848CA" w:rsidP="00A848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Performance Analysis</w:t>
      </w:r>
    </w:p>
    <w:p w14:paraId="4903AC6A" w14:textId="77777777" w:rsidR="00A848CA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The designed FIR filter performs multiply-accumulate operations in one clock cycle using pipelined shift registers. It is suitable for low-power and low-latency signal processing applications. This design is scalable by increasing the number of taps or changing coefficients.</w:t>
      </w:r>
    </w:p>
    <w:p w14:paraId="2CFA3534" w14:textId="77777777" w:rsidR="00A848CA" w:rsidRPr="00A848CA" w:rsidRDefault="00A848CA" w:rsidP="00A848C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48CA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085D4D0B" w14:textId="15D7D0E7" w:rsidR="00266732" w:rsidRPr="00A848CA" w:rsidRDefault="00A848CA" w:rsidP="00A848CA">
      <w:pPr>
        <w:jc w:val="both"/>
        <w:rPr>
          <w:rFonts w:ascii="Times New Roman" w:hAnsi="Times New Roman" w:cs="Times New Roman"/>
        </w:rPr>
      </w:pPr>
      <w:r w:rsidRPr="00A848CA">
        <w:rPr>
          <w:rFonts w:ascii="Times New Roman" w:hAnsi="Times New Roman" w:cs="Times New Roman"/>
        </w:rPr>
        <w:t>A 4-tap FIR filter was successfully implemented and simulated in Verilog. Simulation results confirm that the output matches the expected result based on the input sequence and filter coefficients.</w:t>
      </w:r>
    </w:p>
    <w:sectPr w:rsidR="00266732" w:rsidRPr="00A84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973551">
    <w:abstractNumId w:val="8"/>
  </w:num>
  <w:num w:numId="2" w16cid:durableId="896748727">
    <w:abstractNumId w:val="6"/>
  </w:num>
  <w:num w:numId="3" w16cid:durableId="413742114">
    <w:abstractNumId w:val="5"/>
  </w:num>
  <w:num w:numId="4" w16cid:durableId="526679392">
    <w:abstractNumId w:val="4"/>
  </w:num>
  <w:num w:numId="5" w16cid:durableId="1800996981">
    <w:abstractNumId w:val="7"/>
  </w:num>
  <w:num w:numId="6" w16cid:durableId="1936747055">
    <w:abstractNumId w:val="3"/>
  </w:num>
  <w:num w:numId="7" w16cid:durableId="144246455">
    <w:abstractNumId w:val="2"/>
  </w:num>
  <w:num w:numId="8" w16cid:durableId="1968001737">
    <w:abstractNumId w:val="1"/>
  </w:num>
  <w:num w:numId="9" w16cid:durableId="213497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732"/>
    <w:rsid w:val="0029639D"/>
    <w:rsid w:val="00326F90"/>
    <w:rsid w:val="007A560E"/>
    <w:rsid w:val="00A848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C4480"/>
  <w14:defaultImageDpi w14:val="300"/>
  <w15:docId w15:val="{4F406287-3643-4916-B29D-71AB8BCF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SAMEER AHMED</cp:lastModifiedBy>
  <cp:revision>2</cp:revision>
  <dcterms:created xsi:type="dcterms:W3CDTF">2013-12-23T23:15:00Z</dcterms:created>
  <dcterms:modified xsi:type="dcterms:W3CDTF">2025-07-13T14:35:00Z</dcterms:modified>
  <cp:category/>
</cp:coreProperties>
</file>